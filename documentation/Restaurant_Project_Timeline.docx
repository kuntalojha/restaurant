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Restaurant Management System Project Timeline</w:t>
      </w:r>
    </w:p>
    <w:p>
      <w:r>
        <w:t>This document outlines the full timeline for the restaurant management system project using the MERN stack. The timeline includes UI/UX design and other key development phases, distributed over a 12-week period.</w:t>
      </w:r>
    </w:p>
    <w:p>
      <w:pPr>
        <w:pStyle w:val="Heading2"/>
      </w:pPr>
      <w:r>
        <w:t>Week 1-2: Planning, UI/UX Design, and Setup</w:t>
      </w:r>
    </w:p>
    <w:p>
      <w:pPr>
        <w:pStyle w:val="Heading3"/>
      </w:pPr>
      <w:r>
        <w:t>1. Requirements Gathering &amp; Finalizing Scope</w:t>
      </w:r>
    </w:p>
    <w:p>
      <w:r>
        <w:t>- Define detailed requirements for each role (user, chef, admin).</w:t>
        <w:br/>
        <w:t>- Establish the key features and functionalities required for each role.</w:t>
      </w:r>
    </w:p>
    <w:p>
      <w:pPr>
        <w:pStyle w:val="Heading3"/>
      </w:pPr>
      <w:r>
        <w:t>2. UI/UX Design</w:t>
      </w:r>
    </w:p>
    <w:p>
      <w:r>
        <w:t>- Wireframing and Mockups:</w:t>
        <w:br/>
        <w:t xml:space="preserve">  - Use design tools like Figma, Sketch, or Adobe XD.</w:t>
        <w:br/>
        <w:t xml:space="preserve">  - Design wireframes for:</w:t>
        <w:br/>
        <w:t xml:space="preserve">    - User (Customer) Flow: QR code scanning, menu viewing, cart, checkout, and payment screens.</w:t>
        <w:br/>
        <w:t xml:space="preserve">    - Chef Flow: Dashboard for viewing orders, setting timers, and managing order preparation.</w:t>
        <w:br/>
        <w:t xml:space="preserve">    - Admin Flow: Dashboard for managing orders, viewing reports, and editing menu items.</w:t>
        <w:br/>
        <w:t>- Ensure a seamless user experience with intuitive navigation and accessible design.</w:t>
      </w:r>
    </w:p>
    <w:p>
      <w:pPr>
        <w:pStyle w:val="Heading3"/>
      </w:pPr>
      <w:r>
        <w:t>3. Tech Stack Setup</w:t>
      </w:r>
    </w:p>
    <w:p>
      <w:r>
        <w:t>- Set up project repository using Git/GitHub.</w:t>
        <w:br/>
        <w:t>- Initialize a MERN stack project:</w:t>
        <w:br/>
        <w:t xml:space="preserve">  - Backend: Set up an Express server.</w:t>
        <w:br/>
        <w:t xml:space="preserve">  - Frontend: Initialize a React project.</w:t>
        <w:br/>
        <w:t xml:space="preserve">  - Database: Set up MongoDB and connect to the backend.</w:t>
        <w:br/>
        <w:t xml:space="preserve">  - Install necessary libraries: `bcryptjs`, `jsonwebtoken`, `cors`, `dotenv`, `mongoose`, etc.</w:t>
      </w:r>
    </w:p>
    <w:p>
      <w:pPr>
        <w:pStyle w:val="Heading2"/>
      </w:pPr>
      <w:r>
        <w:t>Week 3-4: User Role Development</w:t>
      </w:r>
    </w:p>
    <w:p>
      <w:pPr>
        <w:pStyle w:val="Heading3"/>
      </w:pPr>
      <w:r>
        <w:t>1. QR Code Scanning and Menu Display</w:t>
      </w:r>
    </w:p>
    <w:p>
      <w:r>
        <w:t>- Implement functionality to scan QR codes using the user's device.</w:t>
        <w:br/>
        <w:t>- Create an API endpoint to fetch menu data from MongoDB.</w:t>
        <w:br/>
        <w:t>- Develop a React component to display the menu items based on QR code scans.</w:t>
      </w:r>
    </w:p>
    <w:p>
      <w:pPr>
        <w:pStyle w:val="Heading3"/>
      </w:pPr>
      <w:r>
        <w:t>2. Cart Functionality</w:t>
      </w:r>
    </w:p>
    <w:p>
      <w:r>
        <w:t>- Build a cart component to allow users to add items from the menu.</w:t>
        <w:br/>
        <w:t>- Include input fields for name, count number, table number, and special requests.</w:t>
        <w:br/>
        <w:t>- Implement state management to handle the cart data.</w:t>
      </w:r>
    </w:p>
    <w:p>
      <w:pPr>
        <w:pStyle w:val="Heading3"/>
      </w:pPr>
      <w:r>
        <w:t>3. Checkout and Payment Integration</w:t>
      </w:r>
    </w:p>
    <w:p>
      <w:r>
        <w:t>- Develop a checkout page to review order details.</w:t>
        <w:br/>
        <w:t>- Integrate a payment gateway (e.g., Stripe) to process payments.</w:t>
        <w:br/>
        <w:t>- Redirect to a confirmation page and display order details after successful payment.</w:t>
      </w:r>
    </w:p>
    <w:p>
      <w:pPr>
        <w:pStyle w:val="Heading2"/>
      </w:pPr>
      <w:r>
        <w:t>Week 5-6: Chef Role Development</w:t>
      </w:r>
    </w:p>
    <w:p>
      <w:pPr>
        <w:pStyle w:val="Heading3"/>
      </w:pPr>
      <w:r>
        <w:t>1. Chef Login and Authentication</w:t>
      </w:r>
    </w:p>
    <w:p>
      <w:r>
        <w:t>- Create a login page for chefs.</w:t>
        <w:br/>
        <w:t>- Implement JWT-based authentication and role-based access control.</w:t>
      </w:r>
    </w:p>
    <w:p>
      <w:pPr>
        <w:pStyle w:val="Heading3"/>
      </w:pPr>
      <w:r>
        <w:t>2. Order Management for Chefs</w:t>
      </w:r>
    </w:p>
    <w:p>
      <w:r>
        <w:t>- Build a chef dashboard to display new and ongoing orders.</w:t>
        <w:br/>
        <w:t>- Display order details: menu items, quantity, table number, customer name, and special requests.</w:t>
        <w:br/>
        <w:t>- Implement a feature for chefs to set a preparation timer for each order.</w:t>
        <w:br/>
        <w:t>- Use real-time updates to show countdown timers for ongoing orders.</w:t>
      </w:r>
    </w:p>
    <w:p>
      <w:pPr>
        <w:pStyle w:val="Heading2"/>
      </w:pPr>
      <w:r>
        <w:t>Week 7-8: Admin Role Development</w:t>
      </w:r>
    </w:p>
    <w:p>
      <w:pPr>
        <w:pStyle w:val="Heading3"/>
      </w:pPr>
      <w:r>
        <w:t>1. Admin Dashboard</w:t>
      </w:r>
    </w:p>
    <w:p>
      <w:r>
        <w:t>- Create an admin login page with proper authentication.</w:t>
        <w:br/>
        <w:t>- Develop a dashboard to view all orders with filtering options (by day, week, month).</w:t>
      </w:r>
    </w:p>
    <w:p>
      <w:pPr>
        <w:pStyle w:val="Heading3"/>
      </w:pPr>
      <w:r>
        <w:t>2. Data Management</w:t>
      </w:r>
    </w:p>
    <w:p>
      <w:r>
        <w:t>- Implement CRUD functionalities for menu management (adding, updating, deleting menu items).</w:t>
        <w:br/>
        <w:t>- Build features to generate and view billing reports and order history.</w:t>
      </w:r>
    </w:p>
    <w:p>
      <w:pPr>
        <w:pStyle w:val="Heading2"/>
      </w:pPr>
      <w:r>
        <w:t>Week 9: Testing and QA</w:t>
      </w:r>
    </w:p>
    <w:p>
      <w:pPr>
        <w:pStyle w:val="Heading3"/>
      </w:pPr>
      <w:r>
        <w:t>1. Unit Testing</w:t>
      </w:r>
    </w:p>
    <w:p>
      <w:r>
        <w:t>- Write unit tests for key components and functionalities using Jest or Mocha.</w:t>
        <w:br/>
        <w:t>- Test API endpoints to ensure data consistency and proper error handling.</w:t>
      </w:r>
    </w:p>
    <w:p>
      <w:pPr>
        <w:pStyle w:val="Heading3"/>
      </w:pPr>
      <w:r>
        <w:t>2. Integration Testing</w:t>
      </w:r>
    </w:p>
    <w:p>
      <w:r>
        <w:t>- Perform end-to-end testing for all user flows (user, chef, admin).</w:t>
        <w:br/>
        <w:t>- Use automated testing tools like Cypress or Selenium for integration tests.</w:t>
      </w:r>
    </w:p>
    <w:p>
      <w:pPr>
        <w:pStyle w:val="Heading2"/>
      </w:pPr>
      <w:r>
        <w:t>Week 10: Debugging and Refinement</w:t>
      </w:r>
    </w:p>
    <w:p>
      <w:pPr>
        <w:pStyle w:val="Heading3"/>
      </w:pPr>
      <w:r>
        <w:t>1. Debugging</w:t>
      </w:r>
    </w:p>
    <w:p>
      <w:r>
        <w:t>- Identify and fix bugs discovered during the testing phase.</w:t>
        <w:br/>
        <w:t>- Optimize performance for database queries and API responses.</w:t>
      </w:r>
    </w:p>
    <w:p>
      <w:pPr>
        <w:pStyle w:val="Heading3"/>
      </w:pPr>
      <w:r>
        <w:t>2. User Experience Improvements</w:t>
      </w:r>
    </w:p>
    <w:p>
      <w:r>
        <w:t>- Refine UI/UX based on feedback and testing results.</w:t>
        <w:br/>
        <w:t>- Ensure mobile responsiveness and cross-browser compatibility for all components.</w:t>
      </w:r>
    </w:p>
    <w:p>
      <w:pPr>
        <w:pStyle w:val="Heading2"/>
      </w:pPr>
      <w:r>
        <w:t>Week 11: Deployment and Launch</w:t>
      </w:r>
    </w:p>
    <w:p>
      <w:pPr>
        <w:pStyle w:val="Heading3"/>
      </w:pPr>
      <w:r>
        <w:t>1. Prepare for Deployment</w:t>
      </w:r>
    </w:p>
    <w:p>
      <w:r>
        <w:t>- Set up the production environment (using cloud services like AWS, Heroku, or DigitalOcean).</w:t>
        <w:br/>
        <w:t>- Configure environment variables for production.</w:t>
      </w:r>
    </w:p>
    <w:p>
      <w:pPr>
        <w:pStyle w:val="Heading3"/>
      </w:pPr>
      <w:r>
        <w:t>2. Launch</w:t>
      </w:r>
    </w:p>
    <w:p>
      <w:r>
        <w:t>- Deploy the application to the production server.</w:t>
        <w:br/>
        <w:t>- Monitor the application for any post-launch issues and fix them promptly.</w:t>
      </w:r>
    </w:p>
    <w:p>
      <w:pPr>
        <w:pStyle w:val="Heading2"/>
      </w:pPr>
      <w:r>
        <w:t>Week 12: Documentation and Maintenance</w:t>
      </w:r>
    </w:p>
    <w:p>
      <w:pPr>
        <w:pStyle w:val="Heading3"/>
      </w:pPr>
      <w:r>
        <w:t>1. Documentation</w:t>
      </w:r>
    </w:p>
    <w:p>
      <w:r>
        <w:t>- Write comprehensive documentation for code, API endpoints, and database schema.</w:t>
        <w:br/>
        <w:t>- Create user manuals for admin and chef roles to guide them in using the system.</w:t>
      </w:r>
    </w:p>
    <w:p>
      <w:pPr>
        <w:pStyle w:val="Heading3"/>
      </w:pPr>
      <w:r>
        <w:t>2. Maintenance and Feature Roadmap</w:t>
      </w:r>
    </w:p>
    <w:p>
      <w:r>
        <w:t>- Plan for regular updates and maintenance schedules.</w:t>
        <w:br/>
        <w:t>- Gather user feedback for potential future enhancements and new features.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